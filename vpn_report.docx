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DD" w:rsidRDefault="000A0756">
      <w:pPr>
        <w:pStyle w:val="Heading1"/>
      </w:pPr>
      <w:r>
        <w:t xml:space="preserve">VPN Lab Report — ProtonVPN </w:t>
      </w:r>
      <w:bookmarkStart w:id="0" w:name="_GoBack"/>
      <w:bookmarkEnd w:id="0"/>
    </w:p>
    <w:p w:rsidR="00CB3BDD" w:rsidRDefault="000A0756">
      <w:pPr>
        <w:pStyle w:val="Heading2"/>
      </w:pPr>
      <w:r>
        <w:t>Objective</w:t>
      </w:r>
    </w:p>
    <w:p w:rsidR="00CB3BDD" w:rsidRDefault="000A0756">
      <w:r>
        <w:t>Understand the role of VPNs in protecting privacy and secure communication and perform a hands-on setup &amp; verification using a free VPN service.</w:t>
      </w:r>
    </w:p>
    <w:p w:rsidR="00CB3BDD" w:rsidRDefault="000A0756">
      <w:pPr>
        <w:pStyle w:val="Heading2"/>
      </w:pPr>
      <w:r>
        <w:t>Tools Used</w:t>
      </w:r>
    </w:p>
    <w:p w:rsidR="00CB3BDD" w:rsidRDefault="000A0756">
      <w:r>
        <w:t>1. ProtonVPN (Free tier)</w:t>
      </w:r>
      <w:r>
        <w:br/>
        <w:t xml:space="preserve">2. Browser (for IP </w:t>
      </w:r>
      <w:r>
        <w:t>verification)</w:t>
      </w:r>
      <w:r>
        <w:br/>
        <w:t>3. whatismyipaddress.com (for IP check)</w:t>
      </w:r>
    </w:p>
    <w:p w:rsidR="00CB3BDD" w:rsidRDefault="000A0756">
      <w:pPr>
        <w:pStyle w:val="Heading2"/>
      </w:pPr>
      <w:r>
        <w:t>Steps Performed</w:t>
      </w:r>
    </w:p>
    <w:p w:rsidR="00CB3BDD" w:rsidRDefault="000A0756">
      <w:pPr>
        <w:pStyle w:val="ListNumber"/>
      </w:pPr>
      <w:r>
        <w:t>1. Chose ProtonVPN Free and signed up for an account.</w:t>
      </w:r>
    </w:p>
    <w:p w:rsidR="00CB3BDD" w:rsidRDefault="000A0756">
      <w:pPr>
        <w:pStyle w:val="ListNumber"/>
      </w:pPr>
      <w:r>
        <w:t>2. Downloaded and installed the ProtonVPN client for Windows (or platform of choice).</w:t>
      </w:r>
    </w:p>
    <w:p w:rsidR="00CB3BDD" w:rsidRDefault="000A0756">
      <w:pPr>
        <w:pStyle w:val="ListNumber"/>
      </w:pPr>
      <w:r>
        <w:t>3. Launched the client and connected to a free</w:t>
      </w:r>
      <w:r>
        <w:t xml:space="preserve"> server (example: Netherlands #12).</w:t>
      </w:r>
    </w:p>
    <w:p w:rsidR="00CB3BDD" w:rsidRDefault="000A0756">
      <w:pPr>
        <w:pStyle w:val="ListNumber"/>
      </w:pPr>
      <w:r>
        <w:t>4. Verified IP address change by visiting whatismyipaddress.com.</w:t>
      </w:r>
    </w:p>
    <w:p w:rsidR="00CB3BDD" w:rsidRDefault="000A0756">
      <w:pPr>
        <w:pStyle w:val="ListNumber"/>
      </w:pPr>
      <w:r>
        <w:t>5. Browsed a website to ensure traffic was routed via the VPN.</w:t>
      </w:r>
    </w:p>
    <w:p w:rsidR="00CB3BDD" w:rsidRDefault="000A0756">
      <w:pPr>
        <w:pStyle w:val="ListNumber"/>
      </w:pPr>
      <w:r>
        <w:t>6. Disconnected the VPN and compared IP and browsing speed.</w:t>
      </w:r>
    </w:p>
    <w:p w:rsidR="00CB3BDD" w:rsidRDefault="000A0756">
      <w:pPr>
        <w:pStyle w:val="ListNumber"/>
      </w:pPr>
      <w:r>
        <w:t>7. Researched encryption and pri</w:t>
      </w:r>
      <w:r>
        <w:t>vacy features (AES-256, WireGuard/OpenVPN/IKEv2, kill switch, DNS leak protection).</w:t>
      </w:r>
    </w:p>
    <w:p w:rsidR="00CB3BDD" w:rsidRDefault="000A0756">
      <w:pPr>
        <w:pStyle w:val="Heading2"/>
      </w:pPr>
      <w:r>
        <w:t>Connection Status (Simulated Screenshot)</w:t>
      </w:r>
    </w:p>
    <w:p w:rsidR="00CB3BDD" w:rsidRDefault="000A0756">
      <w:r>
        <w:t>Below is a simulated screenshot showing the ProtonVPN client in connected state.</w:t>
      </w:r>
    </w:p>
    <w:p w:rsidR="00CB3BDD" w:rsidRDefault="000A0756">
      <w:r>
        <w:rPr>
          <w:noProof/>
          <w:lang w:bidi="mr-IN"/>
        </w:rPr>
        <w:drawing>
          <wp:inline distT="0" distB="0" distL="0" distR="0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_connected_fak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DD" w:rsidRDefault="000A0756">
      <w:pPr>
        <w:pStyle w:val="Heading2"/>
      </w:pPr>
      <w:r>
        <w:lastRenderedPageBreak/>
        <w:t>IP Verification (Simulated Screenshot)</w:t>
      </w:r>
    </w:p>
    <w:p w:rsidR="00CB3BDD" w:rsidRDefault="000A0756">
      <w:r>
        <w:t xml:space="preserve">Below is </w:t>
      </w:r>
      <w:r>
        <w:t>a simulated screenshot from whatismyipaddress.com showing the VPN-assigned IP and location.</w:t>
      </w:r>
    </w:p>
    <w:p w:rsidR="00CB3BDD" w:rsidRDefault="000A0756">
      <w:r>
        <w:rPr>
          <w:noProof/>
          <w:lang w:bidi="mr-IN"/>
        </w:rPr>
        <w:drawing>
          <wp:inline distT="0" distB="0" distL="0" distR="0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_check_fak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DD" w:rsidRDefault="000A0756">
      <w:pPr>
        <w:pStyle w:val="Heading2"/>
      </w:pPr>
      <w:r>
        <w:t>Observations</w:t>
      </w:r>
    </w:p>
    <w:p w:rsidR="00CB3BDD" w:rsidRDefault="000A0756">
      <w:r>
        <w:t>- The IP address reported by the IP-check site corresponds to the VPN server's country (Netherlands), indicating traffic was routed through the VPN.</w:t>
      </w:r>
    </w:p>
    <w:p w:rsidR="00CB3BDD" w:rsidRDefault="000A0756">
      <w:r>
        <w:t>- While connected, websites see the VPN IP rather than the user's real IP address.</w:t>
      </w:r>
    </w:p>
    <w:p w:rsidR="00CB3BDD" w:rsidRDefault="000A0756">
      <w:r>
        <w:t>- Expected speed reduction due to encryption and routing through the VPN server (more noticeable on free servers).</w:t>
      </w:r>
    </w:p>
    <w:p w:rsidR="00CB3BDD" w:rsidRDefault="000A0756">
      <w:pPr>
        <w:pStyle w:val="Heading2"/>
      </w:pPr>
      <w:r>
        <w:t>Encryption &amp; Privacy Features (Summary)</w:t>
      </w:r>
    </w:p>
    <w:p w:rsidR="00CB3BDD" w:rsidRDefault="000A0756">
      <w:r>
        <w:t>Good VPNs typicall</w:t>
      </w:r>
      <w:r>
        <w:t>y offer: AES-256 or ChaCha20 encryption, secure key-exchange (ECDH), perfect forward secrecy (PFS), DNS leak protection, kill switch functionality, a no-logs policy, and RAM-only server infrastructure. Free plans often limit server choice and bandwidth.</w:t>
      </w:r>
    </w:p>
    <w:p w:rsidR="00CB3BDD" w:rsidRDefault="000A0756">
      <w:pPr>
        <w:pStyle w:val="Heading2"/>
      </w:pPr>
      <w:r>
        <w:t>Be</w:t>
      </w:r>
      <w:r>
        <w:t>nefits</w:t>
      </w:r>
    </w:p>
    <w:p w:rsidR="00CB3BDD" w:rsidRDefault="000A0756">
      <w:r>
        <w:t>• IP masking and increased privacy</w:t>
      </w:r>
      <w:r>
        <w:br/>
        <w:t>• Encrypted traffic on untrusted networks</w:t>
      </w:r>
      <w:r>
        <w:br/>
        <w:t>• Bypass geo-restrictions and censorship</w:t>
      </w:r>
      <w:r>
        <w:br/>
        <w:t>• Added anonymity when using shared VPN IPs</w:t>
      </w:r>
    </w:p>
    <w:p w:rsidR="00CB3BDD" w:rsidRDefault="000A0756">
      <w:pPr>
        <w:pStyle w:val="Heading2"/>
      </w:pPr>
      <w:r>
        <w:lastRenderedPageBreak/>
        <w:t>Limitations</w:t>
      </w:r>
    </w:p>
    <w:p w:rsidR="00CB3BDD" w:rsidRDefault="000A0756">
      <w:r>
        <w:t>• Speed and latency overhead, especially on free servers</w:t>
      </w:r>
      <w:r>
        <w:br/>
        <w:t xml:space="preserve">• Need to trust </w:t>
      </w:r>
      <w:r>
        <w:t>the VPN provider</w:t>
      </w:r>
      <w:r>
        <w:br/>
        <w:t>• Potential leaks or misconfigurations</w:t>
      </w:r>
      <w:r>
        <w:br/>
        <w:t>• Some websites block known VPN IPs</w:t>
      </w:r>
      <w:r>
        <w:br/>
        <w:t>• Free plans may have data, server, or feature limits</w:t>
      </w:r>
    </w:p>
    <w:p w:rsidR="00CB3BDD" w:rsidRDefault="000A0756">
      <w:pPr>
        <w:pStyle w:val="Heading2"/>
      </w:pPr>
      <w:r>
        <w:t>Conclusion</w:t>
      </w:r>
    </w:p>
    <w:p w:rsidR="00CB3BDD" w:rsidRDefault="000A0756">
      <w:r>
        <w:t>The simulated lab demonstrates how to set up a free VPN, verify IP change, and understand the priva</w:t>
      </w:r>
      <w:r>
        <w:t>cy gains and trade-offs. For production use or strong privacy guarantees, consider a reputable paid VPN with a clear no-logs policy and advanced privacy features.</w:t>
      </w:r>
    </w:p>
    <w:sectPr w:rsidR="00CB3B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0756"/>
    <w:rsid w:val="0015074B"/>
    <w:rsid w:val="0029639D"/>
    <w:rsid w:val="00326F90"/>
    <w:rsid w:val="00AA1D8D"/>
    <w:rsid w:val="00B47730"/>
    <w:rsid w:val="00CB0664"/>
    <w:rsid w:val="00CB3B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E58268-9B44-417A-ACFA-1C0F488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02A9BD-366F-4BDF-9614-50C56A93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 Lab Report - ProtonVPN (Free)</dc:title>
  <dc:subject/>
  <dc:creator>Generated Report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2025-10-03T15:35:00Z</dcterms:modified>
  <cp:category/>
</cp:coreProperties>
</file>